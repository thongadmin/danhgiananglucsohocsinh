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Assessment - Kiến trúc &amp; API Spec</w:t>
      </w:r>
    </w:p>
    <w:p>
      <w:r>
        <w:t>Mục tiêu: Xây dựng website đánh giá năng lực số cho học sinh (Tiếng Việt).</w:t>
      </w:r>
    </w:p>
    <w:p>
      <w:pPr>
        <w:pStyle w:val="Heading2"/>
      </w:pPr>
      <w:r>
        <w:t>Kiến trúc hệ thống</w:t>
      </w:r>
    </w:p>
    <w:p>
      <w:r>
        <w:t>Frontend: React (single-page). Backend: FastAPI (REST API). DB: dùng MongoDB / Firebase để lưu câu hỏi và kết quả.</w:t>
      </w:r>
    </w:p>
    <w:p>
      <w:pPr>
        <w:pStyle w:val="Heading2"/>
      </w:pPr>
      <w:r>
        <w:t>Endpoints chính (API Spec)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Mô tả / Request body</w:t>
            </w:r>
          </w:p>
        </w:tc>
      </w:tr>
      <w:tr>
        <w:tc>
          <w:tcPr>
            <w:tcW w:type="dxa" w:w="2880"/>
          </w:tcPr>
          <w:p>
            <w:r>
              <w:t>/api/generate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{"prompt": "An toàn thông tin", "n_questions": 10} -&gt; trả về exam JSON</w:t>
            </w:r>
          </w:p>
        </w:tc>
      </w:tr>
      <w:tr>
        <w:tc>
          <w:tcPr>
            <w:tcW w:type="dxa" w:w="2880"/>
          </w:tcPr>
          <w:p>
            <w:r>
              <w:t>/api/questions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Lưu câu hỏi: {id,text,choices,answer}</w:t>
            </w:r>
          </w:p>
        </w:tc>
      </w:tr>
      <w:tr>
        <w:tc>
          <w:tcPr>
            <w:tcW w:type="dxa" w:w="2880"/>
          </w:tcPr>
          <w:p>
            <w:r>
              <w:t>/api/questions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Danh sách câu hỏi</w:t>
            </w:r>
          </w:p>
        </w:tc>
      </w:tr>
      <w:tr>
        <w:tc>
          <w:tcPr>
            <w:tcW w:type="dxa" w:w="2880"/>
          </w:tcPr>
          <w:p>
            <w:r>
              <w:t>/api/results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{"exam_title","result":{score,total,correct}}</w:t>
            </w:r>
          </w:p>
        </w:tc>
      </w:tr>
      <w:tr>
        <w:tc>
          <w:tcPr>
            <w:tcW w:type="dxa" w:w="2880"/>
          </w:tcPr>
          <w:p>
            <w:r>
              <w:t>/api/results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Danh sách kết quả</w:t>
            </w:r>
          </w:p>
        </w:tc>
      </w:tr>
    </w:tbl>
    <w:p>
      <w:pPr>
        <w:pStyle w:val="Heading2"/>
      </w:pPr>
      <w:r>
        <w:t>Triển khai (Deploy)</w:t>
      </w:r>
    </w:p>
    <w:p>
      <w:r>
        <w:t>Gợi ý deploy:</w:t>
      </w:r>
    </w:p>
    <w:p>
      <w:r>
        <w:t>- Backend: deploy trên Render / Heroku / Railway hoặc container trên Vercel (serverless) using Dockerfile.</w:t>
      </w:r>
    </w:p>
    <w:p>
      <w:r>
        <w:t>- Frontend: deploy trên Vercel / Netlify / Firebase Hosting. Thiết lập biến môi trường OPENAI_API_KEY ở backend.</w:t>
      </w:r>
    </w:p>
    <w:p>
      <w:pPr>
        <w:pStyle w:val="Heading2"/>
      </w:pPr>
      <w:r>
        <w:t>Bảo mật &amp; OAuth</w:t>
      </w:r>
    </w:p>
    <w:p>
      <w:r>
        <w:t>Triển khai authentication: sử dụng Firebase Auth (khuyến nghị cho giáo viên/học sinh) hoặc OAuth2 Google. Backend verify token trước khi lưu kết quả.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